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4ECCB9" w14:textId="77777777" w:rsidR="00153F6C" w:rsidRPr="00153F6C" w:rsidRDefault="00153F6C" w:rsidP="00153F6C">
      <w:pPr>
        <w:spacing w:line="360" w:lineRule="auto"/>
        <w:jc w:val="center"/>
        <w:rPr>
          <w:rFonts w:eastAsia="Arial" w:cs="Arial"/>
          <w:color w:val="000000" w:themeColor="text1"/>
          <w:sz w:val="28"/>
          <w:szCs w:val="32"/>
          <w:lang w:val="es-US"/>
        </w:rPr>
      </w:pPr>
      <w:r w:rsidRPr="00153F6C">
        <w:rPr>
          <w:rFonts w:eastAsia="Arial" w:cs="Arial"/>
          <w:color w:val="000000" w:themeColor="text1"/>
          <w:sz w:val="28"/>
          <w:szCs w:val="32"/>
          <w:lang w:val="es-US"/>
        </w:rPr>
        <w:t>UNIVERSIDAD TECNOLÓGICA DE PANAMÁ</w:t>
      </w:r>
    </w:p>
    <w:p w14:paraId="3010D808" w14:textId="77777777" w:rsidR="00153F6C" w:rsidRPr="00153F6C" w:rsidRDefault="00153F6C" w:rsidP="00153F6C">
      <w:pPr>
        <w:spacing w:line="360" w:lineRule="auto"/>
        <w:jc w:val="center"/>
        <w:rPr>
          <w:rFonts w:eastAsia="Arial" w:cs="Arial"/>
          <w:color w:val="000000" w:themeColor="text1"/>
          <w:sz w:val="28"/>
          <w:szCs w:val="32"/>
          <w:lang w:val="es-US"/>
        </w:rPr>
      </w:pPr>
      <w:r w:rsidRPr="00153F6C">
        <w:rPr>
          <w:rFonts w:eastAsia="Arial" w:cs="Arial"/>
          <w:color w:val="000000" w:themeColor="text1"/>
          <w:sz w:val="28"/>
          <w:szCs w:val="32"/>
          <w:lang w:val="es-US"/>
        </w:rPr>
        <w:t>FACULTAD DE INGENIERÍA DE SISTEMAS</w:t>
      </w:r>
    </w:p>
    <w:p w14:paraId="113C8A71" w14:textId="77777777" w:rsidR="00153F6C" w:rsidRPr="00153F6C" w:rsidRDefault="00153F6C" w:rsidP="00153F6C">
      <w:pPr>
        <w:spacing w:line="360" w:lineRule="auto"/>
        <w:jc w:val="center"/>
        <w:rPr>
          <w:rFonts w:eastAsia="Arial" w:cs="Arial"/>
          <w:color w:val="000000" w:themeColor="text1"/>
          <w:sz w:val="28"/>
          <w:szCs w:val="32"/>
          <w:lang w:val="es-US"/>
        </w:rPr>
      </w:pPr>
      <w:r w:rsidRPr="00153F6C">
        <w:rPr>
          <w:rFonts w:eastAsia="Arial" w:cs="Arial"/>
          <w:color w:val="000000" w:themeColor="text1"/>
          <w:sz w:val="28"/>
          <w:szCs w:val="32"/>
          <w:lang w:val="es-US"/>
        </w:rPr>
        <w:t>COMPUTACIONALES</w:t>
      </w:r>
    </w:p>
    <w:p w14:paraId="5A97DB3A" w14:textId="77777777" w:rsidR="00153F6C" w:rsidRPr="00153F6C" w:rsidRDefault="00153F6C" w:rsidP="00153F6C">
      <w:pPr>
        <w:spacing w:after="184" w:line="360" w:lineRule="auto"/>
        <w:jc w:val="center"/>
        <w:rPr>
          <w:rFonts w:eastAsia="Arial" w:cs="Arial"/>
          <w:color w:val="000000" w:themeColor="text1"/>
          <w:sz w:val="28"/>
          <w:szCs w:val="32"/>
          <w:lang w:val="es-US"/>
        </w:rPr>
      </w:pPr>
    </w:p>
    <w:p w14:paraId="0EC23988" w14:textId="77777777" w:rsidR="00153F6C" w:rsidRPr="00153F6C" w:rsidRDefault="00153F6C" w:rsidP="00153F6C">
      <w:pPr>
        <w:spacing w:after="184" w:line="360" w:lineRule="auto"/>
        <w:jc w:val="center"/>
        <w:rPr>
          <w:rFonts w:cs="Arial"/>
          <w:color w:val="000000" w:themeColor="text1"/>
          <w:sz w:val="28"/>
          <w:szCs w:val="32"/>
          <w:lang w:val="es-US"/>
        </w:rPr>
      </w:pPr>
      <w:r w:rsidRPr="00153F6C">
        <w:rPr>
          <w:rFonts w:eastAsia="Arial" w:cs="Arial"/>
          <w:color w:val="000000" w:themeColor="text1"/>
          <w:sz w:val="28"/>
          <w:szCs w:val="32"/>
          <w:lang w:val="es-US"/>
        </w:rPr>
        <w:t>CARRERA: LICENCIATURA EN DESARROLLO Y GESTIÓN DE SOFTWARE</w:t>
      </w:r>
    </w:p>
    <w:p w14:paraId="4C25DABE" w14:textId="77777777" w:rsidR="00153F6C" w:rsidRPr="00153F6C" w:rsidRDefault="00153F6C" w:rsidP="00153F6C">
      <w:pPr>
        <w:spacing w:after="174" w:line="360" w:lineRule="auto"/>
        <w:jc w:val="center"/>
        <w:rPr>
          <w:rFonts w:cs="Arial"/>
          <w:color w:val="000000" w:themeColor="text1"/>
          <w:sz w:val="28"/>
          <w:szCs w:val="32"/>
          <w:lang w:val="es-US"/>
        </w:rPr>
      </w:pPr>
      <w:r w:rsidRPr="00153F6C">
        <w:rPr>
          <w:rFonts w:eastAsia="Arial" w:cs="Arial"/>
          <w:color w:val="000000" w:themeColor="text1"/>
          <w:sz w:val="28"/>
          <w:szCs w:val="32"/>
          <w:lang w:val="es-US"/>
        </w:rPr>
        <w:t>MATERIA: DESARROLLO DE SOFTWARE V</w:t>
      </w:r>
    </w:p>
    <w:p w14:paraId="634577AC" w14:textId="77777777" w:rsidR="00153F6C" w:rsidRPr="00153F6C" w:rsidRDefault="00153F6C" w:rsidP="00153F6C">
      <w:pPr>
        <w:spacing w:after="150" w:line="360" w:lineRule="auto"/>
        <w:jc w:val="center"/>
        <w:rPr>
          <w:rFonts w:cs="Arial"/>
          <w:color w:val="000000" w:themeColor="text1"/>
          <w:sz w:val="28"/>
          <w:szCs w:val="32"/>
          <w:lang w:val="es-US"/>
        </w:rPr>
      </w:pPr>
    </w:p>
    <w:p w14:paraId="7B0CFAB7" w14:textId="44621730" w:rsidR="00153F6C" w:rsidRPr="00153F6C" w:rsidRDefault="00153F6C" w:rsidP="00153F6C">
      <w:pPr>
        <w:spacing w:after="174" w:line="360" w:lineRule="auto"/>
        <w:jc w:val="center"/>
        <w:rPr>
          <w:rFonts w:cs="Arial"/>
          <w:color w:val="000000" w:themeColor="text1"/>
          <w:sz w:val="28"/>
          <w:szCs w:val="32"/>
          <w:lang w:val="es-US"/>
        </w:rPr>
      </w:pPr>
      <w:r w:rsidRPr="00153F6C">
        <w:rPr>
          <w:rFonts w:eastAsia="Arial" w:cs="Arial"/>
          <w:color w:val="000000" w:themeColor="text1"/>
          <w:sz w:val="28"/>
          <w:szCs w:val="32"/>
          <w:lang w:val="es-US"/>
        </w:rPr>
        <w:t xml:space="preserve">TÍTULO DEL TRABAJO: </w:t>
      </w:r>
      <w:r>
        <w:rPr>
          <w:rFonts w:eastAsia="Arial" w:cs="Arial"/>
          <w:color w:val="000000" w:themeColor="text1"/>
          <w:sz w:val="28"/>
          <w:szCs w:val="32"/>
          <w:lang w:val="es-US"/>
        </w:rPr>
        <w:t xml:space="preserve">CUADRO COMPARATIVO </w:t>
      </w:r>
    </w:p>
    <w:p w14:paraId="3BFB3AA3" w14:textId="77777777" w:rsidR="00153F6C" w:rsidRPr="00153F6C" w:rsidRDefault="00153F6C" w:rsidP="00153F6C">
      <w:pPr>
        <w:spacing w:after="168" w:line="360" w:lineRule="auto"/>
        <w:jc w:val="center"/>
        <w:rPr>
          <w:rFonts w:cs="Arial"/>
          <w:color w:val="000000" w:themeColor="text1"/>
          <w:sz w:val="28"/>
          <w:szCs w:val="32"/>
          <w:lang w:val="es-US"/>
        </w:rPr>
      </w:pPr>
    </w:p>
    <w:p w14:paraId="3005584E" w14:textId="77777777" w:rsidR="00153F6C" w:rsidRPr="00153F6C" w:rsidRDefault="00153F6C" w:rsidP="00153F6C">
      <w:pPr>
        <w:spacing w:after="174" w:line="360" w:lineRule="auto"/>
        <w:jc w:val="center"/>
        <w:rPr>
          <w:rFonts w:cs="Arial"/>
          <w:color w:val="000000" w:themeColor="text1"/>
          <w:sz w:val="28"/>
          <w:szCs w:val="32"/>
          <w:lang w:val="es-US"/>
        </w:rPr>
      </w:pPr>
      <w:r w:rsidRPr="00153F6C">
        <w:rPr>
          <w:rFonts w:eastAsia="Arial" w:cs="Arial"/>
          <w:color w:val="000000" w:themeColor="text1"/>
          <w:sz w:val="28"/>
          <w:szCs w:val="32"/>
          <w:lang w:val="es-US"/>
        </w:rPr>
        <w:t>INTEGRANTE:</w:t>
      </w:r>
    </w:p>
    <w:p w14:paraId="5819810D" w14:textId="77777777" w:rsidR="00153F6C" w:rsidRPr="00153F6C" w:rsidRDefault="00153F6C" w:rsidP="00153F6C">
      <w:pPr>
        <w:spacing w:after="81" w:line="360" w:lineRule="auto"/>
        <w:jc w:val="center"/>
        <w:rPr>
          <w:rFonts w:eastAsia="Arial" w:cs="Arial"/>
          <w:color w:val="000000" w:themeColor="text1"/>
          <w:sz w:val="28"/>
          <w:szCs w:val="32"/>
          <w:lang w:val="es-US"/>
        </w:rPr>
      </w:pPr>
      <w:r w:rsidRPr="00153F6C">
        <w:rPr>
          <w:rFonts w:eastAsia="Arial" w:cs="Arial"/>
          <w:color w:val="000000" w:themeColor="text1"/>
          <w:sz w:val="28"/>
          <w:szCs w:val="32"/>
          <w:lang w:val="es-US"/>
        </w:rPr>
        <w:t>ISAAC SUMAN 8-1024-1787</w:t>
      </w:r>
    </w:p>
    <w:p w14:paraId="6578ABF5" w14:textId="77777777" w:rsidR="00153F6C" w:rsidRPr="00153F6C" w:rsidRDefault="00153F6C" w:rsidP="00153F6C">
      <w:pPr>
        <w:spacing w:after="145" w:line="360" w:lineRule="auto"/>
        <w:jc w:val="center"/>
        <w:rPr>
          <w:rFonts w:cs="Arial"/>
          <w:color w:val="000000" w:themeColor="text1"/>
          <w:sz w:val="28"/>
          <w:szCs w:val="32"/>
          <w:lang w:val="es-US"/>
        </w:rPr>
      </w:pPr>
    </w:p>
    <w:p w14:paraId="6169C6D8" w14:textId="77777777" w:rsidR="00153F6C" w:rsidRPr="00153F6C" w:rsidRDefault="00153F6C" w:rsidP="00153F6C">
      <w:pPr>
        <w:spacing w:after="174" w:line="360" w:lineRule="auto"/>
        <w:jc w:val="center"/>
        <w:rPr>
          <w:rFonts w:cs="Arial"/>
          <w:color w:val="000000" w:themeColor="text1"/>
          <w:sz w:val="28"/>
          <w:szCs w:val="32"/>
          <w:lang w:val="es-US"/>
        </w:rPr>
      </w:pPr>
      <w:r w:rsidRPr="00153F6C">
        <w:rPr>
          <w:rFonts w:eastAsia="Arial" w:cs="Arial"/>
          <w:color w:val="000000" w:themeColor="text1"/>
          <w:sz w:val="28"/>
          <w:szCs w:val="32"/>
          <w:lang w:val="es-US"/>
        </w:rPr>
        <w:t>2 AÑO, SEGUNDO SEMESTRE 9GS121</w:t>
      </w:r>
    </w:p>
    <w:p w14:paraId="31FE3B70" w14:textId="77777777" w:rsidR="00153F6C" w:rsidRPr="00153F6C" w:rsidRDefault="00153F6C" w:rsidP="00153F6C">
      <w:pPr>
        <w:spacing w:after="139" w:line="360" w:lineRule="auto"/>
        <w:jc w:val="center"/>
        <w:rPr>
          <w:rFonts w:cs="Arial"/>
          <w:color w:val="000000" w:themeColor="text1"/>
          <w:sz w:val="28"/>
          <w:szCs w:val="32"/>
          <w:lang w:val="es-US"/>
        </w:rPr>
      </w:pPr>
    </w:p>
    <w:p w14:paraId="013B11E8" w14:textId="77777777" w:rsidR="00153F6C" w:rsidRPr="00153F6C" w:rsidRDefault="00153F6C" w:rsidP="00153F6C">
      <w:pPr>
        <w:spacing w:after="174" w:line="360" w:lineRule="auto"/>
        <w:jc w:val="center"/>
        <w:rPr>
          <w:rFonts w:cs="Arial"/>
          <w:color w:val="000000" w:themeColor="text1"/>
          <w:sz w:val="28"/>
          <w:szCs w:val="32"/>
          <w:lang w:val="es-US"/>
        </w:rPr>
      </w:pPr>
      <w:r w:rsidRPr="00153F6C">
        <w:rPr>
          <w:rFonts w:eastAsia="Arial" w:cs="Arial"/>
          <w:color w:val="000000" w:themeColor="text1"/>
          <w:sz w:val="28"/>
          <w:szCs w:val="32"/>
          <w:lang w:val="es-US"/>
        </w:rPr>
        <w:t>PROFESOR: GABRIEL GONZALES</w:t>
      </w:r>
    </w:p>
    <w:p w14:paraId="522A9911" w14:textId="7FE38AC4" w:rsidR="00153F6C" w:rsidRPr="00153F6C" w:rsidRDefault="00153F6C" w:rsidP="00153F6C">
      <w:pPr>
        <w:spacing w:after="96" w:line="360" w:lineRule="auto"/>
        <w:jc w:val="center"/>
        <w:rPr>
          <w:rFonts w:eastAsia="Arial" w:cs="Arial"/>
          <w:color w:val="000000" w:themeColor="text1"/>
          <w:sz w:val="28"/>
          <w:szCs w:val="32"/>
          <w:lang w:val="es-US"/>
        </w:rPr>
      </w:pPr>
      <w:r w:rsidRPr="00153F6C">
        <w:rPr>
          <w:rFonts w:eastAsia="Arial" w:cs="Arial"/>
          <w:color w:val="000000" w:themeColor="text1"/>
          <w:sz w:val="28"/>
          <w:szCs w:val="32"/>
          <w:lang w:val="es-US"/>
        </w:rPr>
        <w:t xml:space="preserve">MARTES </w:t>
      </w:r>
      <w:r w:rsidR="007F100E">
        <w:rPr>
          <w:rFonts w:eastAsia="Arial" w:cs="Arial"/>
          <w:color w:val="000000" w:themeColor="text1"/>
          <w:sz w:val="28"/>
          <w:szCs w:val="32"/>
          <w:lang w:val="es-US"/>
        </w:rPr>
        <w:t>17</w:t>
      </w:r>
      <w:r w:rsidRPr="00153F6C">
        <w:rPr>
          <w:rFonts w:eastAsia="Arial" w:cs="Arial"/>
          <w:color w:val="000000" w:themeColor="text1"/>
          <w:sz w:val="28"/>
          <w:szCs w:val="32"/>
          <w:lang w:val="es-US"/>
        </w:rPr>
        <w:t xml:space="preserve"> DE SEPTIEMBRE DE 2024</w:t>
      </w:r>
    </w:p>
    <w:p w14:paraId="473F0C53" w14:textId="77777777" w:rsidR="00153F6C" w:rsidRPr="00153F6C" w:rsidRDefault="00153F6C" w:rsidP="00153F6C">
      <w:pPr>
        <w:spacing w:line="360" w:lineRule="auto"/>
        <w:rPr>
          <w:rFonts w:ascii="Arial" w:hAnsi="Arial" w:cs="Arial"/>
          <w:sz w:val="24"/>
          <w:szCs w:val="24"/>
          <w:lang w:val="es-US"/>
        </w:rPr>
      </w:pPr>
    </w:p>
    <w:p w14:paraId="58C8A7B7" w14:textId="77777777" w:rsidR="00153F6C" w:rsidRPr="00153F6C" w:rsidRDefault="00153F6C" w:rsidP="00153F6C">
      <w:pPr>
        <w:spacing w:line="360" w:lineRule="auto"/>
        <w:rPr>
          <w:rFonts w:ascii="Arial" w:hAnsi="Arial" w:cs="Arial"/>
          <w:sz w:val="24"/>
          <w:szCs w:val="24"/>
          <w:lang w:val="es-US"/>
        </w:rPr>
      </w:pPr>
    </w:p>
    <w:p w14:paraId="24D6EFF9" w14:textId="77777777" w:rsidR="00153F6C" w:rsidRPr="00153F6C" w:rsidRDefault="00153F6C" w:rsidP="00153F6C">
      <w:pPr>
        <w:spacing w:line="360" w:lineRule="auto"/>
        <w:rPr>
          <w:rFonts w:ascii="Arial" w:hAnsi="Arial" w:cs="Arial"/>
          <w:sz w:val="24"/>
          <w:szCs w:val="24"/>
          <w:lang w:val="es-US"/>
        </w:rPr>
      </w:pPr>
    </w:p>
    <w:p w14:paraId="3C7FF704" w14:textId="77777777" w:rsidR="00153F6C" w:rsidRDefault="00153F6C">
      <w:pPr>
        <w:rPr>
          <w:rFonts w:asciiTheme="majorHAnsi" w:eastAsiaTheme="majorEastAsia" w:hAnsiTheme="majorHAnsi" w:cstheme="majorBidi"/>
          <w:spacing w:val="5"/>
          <w:kern w:val="28"/>
          <w:sz w:val="48"/>
          <w:szCs w:val="48"/>
          <w:lang w:val="es-US"/>
        </w:rPr>
      </w:pPr>
    </w:p>
    <w:p w14:paraId="588D6684" w14:textId="1D916815" w:rsidR="009D7237" w:rsidRPr="00F7088A" w:rsidRDefault="007F100E">
      <w:pPr>
        <w:pStyle w:val="Ttulo"/>
        <w:rPr>
          <w:color w:val="auto"/>
          <w:sz w:val="48"/>
          <w:szCs w:val="48"/>
          <w:lang w:val="es-US"/>
        </w:rPr>
      </w:pPr>
      <w:r w:rsidRPr="00F7088A">
        <w:rPr>
          <w:color w:val="auto"/>
          <w:sz w:val="48"/>
          <w:szCs w:val="48"/>
          <w:lang w:val="es-US"/>
        </w:rPr>
        <w:lastRenderedPageBreak/>
        <w:t xml:space="preserve">Comparativa de 10 Servicios de Hosting </w:t>
      </w: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962"/>
        <w:gridCol w:w="1860"/>
        <w:gridCol w:w="1466"/>
        <w:gridCol w:w="1480"/>
        <w:gridCol w:w="2088"/>
      </w:tblGrid>
      <w:tr w:rsidR="009D7237" w:rsidRPr="00F7088A" w14:paraId="69CE01BB" w14:textId="77777777" w:rsidTr="00F708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3A2B70F" w14:textId="77777777" w:rsidR="009D7237" w:rsidRPr="00F7088A" w:rsidRDefault="007F100E">
            <w:pPr>
              <w:rPr>
                <w:sz w:val="24"/>
                <w:szCs w:val="24"/>
              </w:rPr>
            </w:pPr>
            <w:r w:rsidRPr="00F7088A">
              <w:rPr>
                <w:sz w:val="24"/>
                <w:szCs w:val="24"/>
              </w:rPr>
              <w:t>Servicio</w:t>
            </w:r>
          </w:p>
        </w:tc>
        <w:tc>
          <w:tcPr>
            <w:tcW w:w="1728" w:type="dxa"/>
          </w:tcPr>
          <w:p w14:paraId="5455A3DF" w14:textId="77777777" w:rsidR="009D7237" w:rsidRPr="00F7088A" w:rsidRDefault="007F10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7088A">
              <w:rPr>
                <w:sz w:val="24"/>
                <w:szCs w:val="24"/>
              </w:rPr>
              <w:t>Características</w:t>
            </w:r>
          </w:p>
        </w:tc>
        <w:tc>
          <w:tcPr>
            <w:tcW w:w="1728" w:type="dxa"/>
          </w:tcPr>
          <w:p w14:paraId="747C91A7" w14:textId="77777777" w:rsidR="009D7237" w:rsidRPr="00F7088A" w:rsidRDefault="007F10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7088A">
              <w:rPr>
                <w:sz w:val="24"/>
                <w:szCs w:val="24"/>
              </w:rPr>
              <w:t>Precio (Planes Gratuitos)</w:t>
            </w:r>
          </w:p>
        </w:tc>
        <w:tc>
          <w:tcPr>
            <w:tcW w:w="1728" w:type="dxa"/>
          </w:tcPr>
          <w:p w14:paraId="69ECA63B" w14:textId="77777777" w:rsidR="009D7237" w:rsidRPr="00F7088A" w:rsidRDefault="007F10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7088A">
              <w:rPr>
                <w:sz w:val="24"/>
                <w:szCs w:val="24"/>
              </w:rPr>
              <w:t>Dominio Incluido</w:t>
            </w:r>
          </w:p>
        </w:tc>
        <w:tc>
          <w:tcPr>
            <w:tcW w:w="1728" w:type="dxa"/>
          </w:tcPr>
          <w:p w14:paraId="36B21B4C" w14:textId="77777777" w:rsidR="009D7237" w:rsidRPr="00F7088A" w:rsidRDefault="007F10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7088A">
              <w:rPr>
                <w:sz w:val="24"/>
                <w:szCs w:val="24"/>
              </w:rPr>
              <w:t>Almacenamiento</w:t>
            </w:r>
          </w:p>
        </w:tc>
      </w:tr>
      <w:tr w:rsidR="009D7237" w:rsidRPr="00F7088A" w14:paraId="347DC348" w14:textId="77777777" w:rsidTr="00F70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F255BF2" w14:textId="77777777" w:rsidR="009D7237" w:rsidRPr="00F7088A" w:rsidRDefault="007F100E">
            <w:pPr>
              <w:rPr>
                <w:sz w:val="24"/>
                <w:szCs w:val="24"/>
              </w:rPr>
            </w:pPr>
            <w:r w:rsidRPr="00F7088A">
              <w:rPr>
                <w:sz w:val="24"/>
                <w:szCs w:val="24"/>
              </w:rPr>
              <w:t>Wix</w:t>
            </w:r>
          </w:p>
        </w:tc>
        <w:tc>
          <w:tcPr>
            <w:tcW w:w="1728" w:type="dxa"/>
          </w:tcPr>
          <w:p w14:paraId="774513CD" w14:textId="77777777" w:rsidR="009D7237" w:rsidRPr="00F7088A" w:rsidRDefault="007F10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US"/>
              </w:rPr>
            </w:pPr>
            <w:r w:rsidRPr="00F7088A">
              <w:rPr>
                <w:sz w:val="24"/>
                <w:szCs w:val="24"/>
                <w:lang w:val="es-US"/>
              </w:rPr>
              <w:t>Arrastrar y soltar, plantillas, SSL gratuito</w:t>
            </w:r>
          </w:p>
        </w:tc>
        <w:tc>
          <w:tcPr>
            <w:tcW w:w="1728" w:type="dxa"/>
          </w:tcPr>
          <w:p w14:paraId="301584DA" w14:textId="77777777" w:rsidR="009D7237" w:rsidRPr="00F7088A" w:rsidRDefault="007F10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7088A">
              <w:rPr>
                <w:sz w:val="24"/>
                <w:szCs w:val="24"/>
              </w:rPr>
              <w:t>Gratuito con subdominio</w:t>
            </w:r>
          </w:p>
        </w:tc>
        <w:tc>
          <w:tcPr>
            <w:tcW w:w="1728" w:type="dxa"/>
          </w:tcPr>
          <w:p w14:paraId="44966FE5" w14:textId="77777777" w:rsidR="009D7237" w:rsidRPr="00F7088A" w:rsidRDefault="007F10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7088A">
              <w:rPr>
                <w:sz w:val="24"/>
                <w:szCs w:val="24"/>
              </w:rPr>
              <w:t>Subdominio Wix</w:t>
            </w:r>
          </w:p>
        </w:tc>
        <w:tc>
          <w:tcPr>
            <w:tcW w:w="1728" w:type="dxa"/>
          </w:tcPr>
          <w:p w14:paraId="5A4F6FB8" w14:textId="77777777" w:rsidR="009D7237" w:rsidRPr="00F7088A" w:rsidRDefault="007F10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7088A">
              <w:rPr>
                <w:sz w:val="24"/>
                <w:szCs w:val="24"/>
              </w:rPr>
              <w:t>500 MB</w:t>
            </w:r>
          </w:p>
        </w:tc>
      </w:tr>
      <w:tr w:rsidR="009D7237" w:rsidRPr="00F7088A" w14:paraId="15A7F7C1" w14:textId="77777777" w:rsidTr="00F7088A">
        <w:trPr>
          <w:trHeight w:val="1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7B9680A" w14:textId="77777777" w:rsidR="009D7237" w:rsidRPr="00F7088A" w:rsidRDefault="007F100E">
            <w:pPr>
              <w:rPr>
                <w:sz w:val="24"/>
                <w:szCs w:val="24"/>
              </w:rPr>
            </w:pPr>
            <w:r w:rsidRPr="00F7088A">
              <w:rPr>
                <w:sz w:val="24"/>
                <w:szCs w:val="24"/>
              </w:rPr>
              <w:t>Weebly</w:t>
            </w:r>
          </w:p>
        </w:tc>
        <w:tc>
          <w:tcPr>
            <w:tcW w:w="1728" w:type="dxa"/>
          </w:tcPr>
          <w:p w14:paraId="7ED91B06" w14:textId="77777777" w:rsidR="009D7237" w:rsidRPr="00F7088A" w:rsidRDefault="007F1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US"/>
              </w:rPr>
            </w:pPr>
            <w:r w:rsidRPr="00F7088A">
              <w:rPr>
                <w:sz w:val="24"/>
                <w:szCs w:val="24"/>
                <w:lang w:val="es-US"/>
              </w:rPr>
              <w:t xml:space="preserve">Arrastrar y </w:t>
            </w:r>
            <w:r w:rsidRPr="00F7088A">
              <w:rPr>
                <w:sz w:val="24"/>
                <w:szCs w:val="24"/>
                <w:lang w:val="es-US"/>
              </w:rPr>
              <w:t>soltar, integraciones de comercio</w:t>
            </w:r>
          </w:p>
        </w:tc>
        <w:tc>
          <w:tcPr>
            <w:tcW w:w="1728" w:type="dxa"/>
          </w:tcPr>
          <w:p w14:paraId="69EEBBC0" w14:textId="77777777" w:rsidR="009D7237" w:rsidRPr="00F7088A" w:rsidRDefault="007F1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7088A">
              <w:rPr>
                <w:sz w:val="24"/>
                <w:szCs w:val="24"/>
              </w:rPr>
              <w:t>Gratuito con subdominio</w:t>
            </w:r>
          </w:p>
        </w:tc>
        <w:tc>
          <w:tcPr>
            <w:tcW w:w="1728" w:type="dxa"/>
          </w:tcPr>
          <w:p w14:paraId="06A59749" w14:textId="77777777" w:rsidR="009D7237" w:rsidRPr="00F7088A" w:rsidRDefault="007F1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7088A">
              <w:rPr>
                <w:sz w:val="24"/>
                <w:szCs w:val="24"/>
              </w:rPr>
              <w:t>Subdominio Weebly</w:t>
            </w:r>
          </w:p>
        </w:tc>
        <w:tc>
          <w:tcPr>
            <w:tcW w:w="1728" w:type="dxa"/>
          </w:tcPr>
          <w:p w14:paraId="19A97987" w14:textId="77777777" w:rsidR="009D7237" w:rsidRPr="00F7088A" w:rsidRDefault="007F1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7088A">
              <w:rPr>
                <w:sz w:val="24"/>
                <w:szCs w:val="24"/>
              </w:rPr>
              <w:t>500 MB</w:t>
            </w:r>
          </w:p>
        </w:tc>
      </w:tr>
      <w:tr w:rsidR="009D7237" w:rsidRPr="00F7088A" w14:paraId="0E9CCDB9" w14:textId="77777777" w:rsidTr="00F70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7D85411" w14:textId="77777777" w:rsidR="009D7237" w:rsidRPr="00F7088A" w:rsidRDefault="007F100E">
            <w:pPr>
              <w:rPr>
                <w:sz w:val="24"/>
                <w:szCs w:val="24"/>
              </w:rPr>
            </w:pPr>
            <w:r w:rsidRPr="00F7088A">
              <w:rPr>
                <w:sz w:val="24"/>
                <w:szCs w:val="24"/>
              </w:rPr>
              <w:t>WordPress.com</w:t>
            </w:r>
          </w:p>
        </w:tc>
        <w:tc>
          <w:tcPr>
            <w:tcW w:w="1728" w:type="dxa"/>
          </w:tcPr>
          <w:p w14:paraId="711E0FC7" w14:textId="77777777" w:rsidR="009D7237" w:rsidRPr="00F7088A" w:rsidRDefault="007F10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US"/>
              </w:rPr>
            </w:pPr>
            <w:r w:rsidRPr="00F7088A">
              <w:rPr>
                <w:sz w:val="24"/>
                <w:szCs w:val="24"/>
                <w:lang w:val="es-US"/>
              </w:rPr>
              <w:t>Ideal para blogs, muchas plantillas</w:t>
            </w:r>
          </w:p>
        </w:tc>
        <w:tc>
          <w:tcPr>
            <w:tcW w:w="1728" w:type="dxa"/>
          </w:tcPr>
          <w:p w14:paraId="29502BF2" w14:textId="77777777" w:rsidR="009D7237" w:rsidRPr="00F7088A" w:rsidRDefault="007F10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7088A">
              <w:rPr>
                <w:sz w:val="24"/>
                <w:szCs w:val="24"/>
              </w:rPr>
              <w:t>Gratuito con subdominio</w:t>
            </w:r>
          </w:p>
        </w:tc>
        <w:tc>
          <w:tcPr>
            <w:tcW w:w="1728" w:type="dxa"/>
          </w:tcPr>
          <w:p w14:paraId="03B2B710" w14:textId="77777777" w:rsidR="009D7237" w:rsidRPr="00F7088A" w:rsidRDefault="007F10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7088A">
              <w:rPr>
                <w:sz w:val="24"/>
                <w:szCs w:val="24"/>
              </w:rPr>
              <w:t>Subdominio WordPress</w:t>
            </w:r>
          </w:p>
        </w:tc>
        <w:tc>
          <w:tcPr>
            <w:tcW w:w="1728" w:type="dxa"/>
          </w:tcPr>
          <w:p w14:paraId="7A25939C" w14:textId="77777777" w:rsidR="009D7237" w:rsidRPr="00F7088A" w:rsidRDefault="007F10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7088A">
              <w:rPr>
                <w:sz w:val="24"/>
                <w:szCs w:val="24"/>
              </w:rPr>
              <w:t>3 GB</w:t>
            </w:r>
          </w:p>
        </w:tc>
      </w:tr>
      <w:tr w:rsidR="009D7237" w:rsidRPr="00F7088A" w14:paraId="1BA15C14" w14:textId="77777777" w:rsidTr="00F7088A">
        <w:trPr>
          <w:trHeight w:val="10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08CE409" w14:textId="77777777" w:rsidR="009D7237" w:rsidRPr="00F7088A" w:rsidRDefault="007F100E">
            <w:pPr>
              <w:rPr>
                <w:sz w:val="24"/>
                <w:szCs w:val="24"/>
              </w:rPr>
            </w:pPr>
            <w:r w:rsidRPr="00F7088A">
              <w:rPr>
                <w:sz w:val="24"/>
                <w:szCs w:val="24"/>
              </w:rPr>
              <w:t>Google Sites</w:t>
            </w:r>
          </w:p>
        </w:tc>
        <w:tc>
          <w:tcPr>
            <w:tcW w:w="1728" w:type="dxa"/>
          </w:tcPr>
          <w:p w14:paraId="2814FF18" w14:textId="77777777" w:rsidR="009D7237" w:rsidRPr="00F7088A" w:rsidRDefault="007F1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7088A">
              <w:rPr>
                <w:sz w:val="24"/>
                <w:szCs w:val="24"/>
              </w:rPr>
              <w:t>Integración con Google Workspace</w:t>
            </w:r>
          </w:p>
        </w:tc>
        <w:tc>
          <w:tcPr>
            <w:tcW w:w="1728" w:type="dxa"/>
          </w:tcPr>
          <w:p w14:paraId="488AFCAE" w14:textId="77777777" w:rsidR="009D7237" w:rsidRPr="00F7088A" w:rsidRDefault="007F1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7088A">
              <w:rPr>
                <w:sz w:val="24"/>
                <w:szCs w:val="24"/>
              </w:rPr>
              <w:t>Gratis</w:t>
            </w:r>
          </w:p>
        </w:tc>
        <w:tc>
          <w:tcPr>
            <w:tcW w:w="1728" w:type="dxa"/>
          </w:tcPr>
          <w:p w14:paraId="170C8B8F" w14:textId="77777777" w:rsidR="009D7237" w:rsidRPr="00F7088A" w:rsidRDefault="007F1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7088A">
              <w:rPr>
                <w:sz w:val="24"/>
                <w:szCs w:val="24"/>
              </w:rPr>
              <w:t>Subdominio Google</w:t>
            </w:r>
          </w:p>
        </w:tc>
        <w:tc>
          <w:tcPr>
            <w:tcW w:w="1728" w:type="dxa"/>
          </w:tcPr>
          <w:p w14:paraId="5752B973" w14:textId="77777777" w:rsidR="009D7237" w:rsidRPr="00F7088A" w:rsidRDefault="007F1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7088A">
              <w:rPr>
                <w:sz w:val="24"/>
                <w:szCs w:val="24"/>
              </w:rPr>
              <w:t>Ilimitado</w:t>
            </w:r>
          </w:p>
        </w:tc>
      </w:tr>
      <w:tr w:rsidR="009D7237" w:rsidRPr="00F7088A" w14:paraId="1D2C95AB" w14:textId="77777777" w:rsidTr="00F70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85622F1" w14:textId="77777777" w:rsidR="009D7237" w:rsidRPr="00F7088A" w:rsidRDefault="007F100E">
            <w:pPr>
              <w:rPr>
                <w:sz w:val="24"/>
                <w:szCs w:val="24"/>
              </w:rPr>
            </w:pPr>
            <w:r w:rsidRPr="00F7088A">
              <w:rPr>
                <w:sz w:val="24"/>
                <w:szCs w:val="24"/>
              </w:rPr>
              <w:t>InfinityFree</w:t>
            </w:r>
          </w:p>
        </w:tc>
        <w:tc>
          <w:tcPr>
            <w:tcW w:w="1728" w:type="dxa"/>
          </w:tcPr>
          <w:p w14:paraId="3B872974" w14:textId="77777777" w:rsidR="009D7237" w:rsidRPr="00F7088A" w:rsidRDefault="007F10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US"/>
              </w:rPr>
            </w:pPr>
            <w:r w:rsidRPr="00F7088A">
              <w:rPr>
                <w:sz w:val="24"/>
                <w:szCs w:val="24"/>
                <w:lang w:val="es-US"/>
              </w:rPr>
              <w:t>Ancho de banda ilimitado, sin anuncios</w:t>
            </w:r>
          </w:p>
        </w:tc>
        <w:tc>
          <w:tcPr>
            <w:tcW w:w="1728" w:type="dxa"/>
          </w:tcPr>
          <w:p w14:paraId="4B4E1FEE" w14:textId="77777777" w:rsidR="009D7237" w:rsidRPr="00F7088A" w:rsidRDefault="007F10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7088A">
              <w:rPr>
                <w:sz w:val="24"/>
                <w:szCs w:val="24"/>
              </w:rPr>
              <w:t>Gratis</w:t>
            </w:r>
          </w:p>
        </w:tc>
        <w:tc>
          <w:tcPr>
            <w:tcW w:w="1728" w:type="dxa"/>
          </w:tcPr>
          <w:p w14:paraId="0F2BD0AB" w14:textId="77777777" w:rsidR="009D7237" w:rsidRPr="00F7088A" w:rsidRDefault="007F10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7088A">
              <w:rPr>
                <w:sz w:val="24"/>
                <w:szCs w:val="24"/>
              </w:rPr>
              <w:t>Subdominio</w:t>
            </w:r>
          </w:p>
        </w:tc>
        <w:tc>
          <w:tcPr>
            <w:tcW w:w="1728" w:type="dxa"/>
          </w:tcPr>
          <w:p w14:paraId="1EF0F67B" w14:textId="77777777" w:rsidR="009D7237" w:rsidRPr="00F7088A" w:rsidRDefault="007F10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7088A">
              <w:rPr>
                <w:sz w:val="24"/>
                <w:szCs w:val="24"/>
              </w:rPr>
              <w:t>Ilimitado</w:t>
            </w:r>
          </w:p>
        </w:tc>
      </w:tr>
      <w:tr w:rsidR="009D7237" w:rsidRPr="00F7088A" w14:paraId="6AE30851" w14:textId="77777777" w:rsidTr="00F7088A">
        <w:trPr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2767173" w14:textId="77777777" w:rsidR="009D7237" w:rsidRPr="00F7088A" w:rsidRDefault="007F100E">
            <w:pPr>
              <w:rPr>
                <w:sz w:val="24"/>
                <w:szCs w:val="24"/>
              </w:rPr>
            </w:pPr>
            <w:r w:rsidRPr="00F7088A">
              <w:rPr>
                <w:sz w:val="24"/>
                <w:szCs w:val="24"/>
              </w:rPr>
              <w:t>AwardSpace</w:t>
            </w:r>
          </w:p>
        </w:tc>
        <w:tc>
          <w:tcPr>
            <w:tcW w:w="1728" w:type="dxa"/>
          </w:tcPr>
          <w:p w14:paraId="24EB28B0" w14:textId="77777777" w:rsidR="009D7237" w:rsidRPr="00F7088A" w:rsidRDefault="007F1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7088A">
              <w:rPr>
                <w:sz w:val="24"/>
                <w:szCs w:val="24"/>
              </w:rPr>
              <w:t>Soporte técnico, sin publicidad</w:t>
            </w:r>
          </w:p>
        </w:tc>
        <w:tc>
          <w:tcPr>
            <w:tcW w:w="1728" w:type="dxa"/>
          </w:tcPr>
          <w:p w14:paraId="6C84AE98" w14:textId="77777777" w:rsidR="009D7237" w:rsidRPr="00F7088A" w:rsidRDefault="007F1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7088A">
              <w:rPr>
                <w:sz w:val="24"/>
                <w:szCs w:val="24"/>
              </w:rPr>
              <w:t>Gratis</w:t>
            </w:r>
          </w:p>
        </w:tc>
        <w:tc>
          <w:tcPr>
            <w:tcW w:w="1728" w:type="dxa"/>
          </w:tcPr>
          <w:p w14:paraId="392AE213" w14:textId="77777777" w:rsidR="009D7237" w:rsidRPr="00F7088A" w:rsidRDefault="007F1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7088A">
              <w:rPr>
                <w:sz w:val="24"/>
                <w:szCs w:val="24"/>
              </w:rPr>
              <w:t>Subdominio</w:t>
            </w:r>
          </w:p>
        </w:tc>
        <w:tc>
          <w:tcPr>
            <w:tcW w:w="1728" w:type="dxa"/>
          </w:tcPr>
          <w:p w14:paraId="3D2FB943" w14:textId="77777777" w:rsidR="009D7237" w:rsidRPr="00F7088A" w:rsidRDefault="007F1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7088A">
              <w:rPr>
                <w:sz w:val="24"/>
                <w:szCs w:val="24"/>
              </w:rPr>
              <w:t>1 GB</w:t>
            </w:r>
          </w:p>
        </w:tc>
      </w:tr>
      <w:tr w:rsidR="009D7237" w:rsidRPr="00F7088A" w14:paraId="36BFD25B" w14:textId="77777777" w:rsidTr="00F70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2C3087C" w14:textId="77777777" w:rsidR="009D7237" w:rsidRPr="00F7088A" w:rsidRDefault="007F100E">
            <w:pPr>
              <w:rPr>
                <w:sz w:val="24"/>
                <w:szCs w:val="24"/>
              </w:rPr>
            </w:pPr>
            <w:r w:rsidRPr="00F7088A">
              <w:rPr>
                <w:sz w:val="24"/>
                <w:szCs w:val="24"/>
              </w:rPr>
              <w:t>000WebHost</w:t>
            </w:r>
          </w:p>
        </w:tc>
        <w:tc>
          <w:tcPr>
            <w:tcW w:w="1728" w:type="dxa"/>
          </w:tcPr>
          <w:p w14:paraId="2F2936AB" w14:textId="77777777" w:rsidR="009D7237" w:rsidRPr="00F7088A" w:rsidRDefault="007F10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7088A">
              <w:rPr>
                <w:sz w:val="24"/>
                <w:szCs w:val="24"/>
              </w:rPr>
              <w:t>Interfaz fácil, sin anuncios</w:t>
            </w:r>
          </w:p>
        </w:tc>
        <w:tc>
          <w:tcPr>
            <w:tcW w:w="1728" w:type="dxa"/>
          </w:tcPr>
          <w:p w14:paraId="5B230BBF" w14:textId="77777777" w:rsidR="009D7237" w:rsidRPr="00F7088A" w:rsidRDefault="007F10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7088A">
              <w:rPr>
                <w:sz w:val="24"/>
                <w:szCs w:val="24"/>
              </w:rPr>
              <w:t>Gratis</w:t>
            </w:r>
          </w:p>
        </w:tc>
        <w:tc>
          <w:tcPr>
            <w:tcW w:w="1728" w:type="dxa"/>
          </w:tcPr>
          <w:p w14:paraId="6A867F1E" w14:textId="77777777" w:rsidR="009D7237" w:rsidRPr="00F7088A" w:rsidRDefault="007F10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7088A">
              <w:rPr>
                <w:sz w:val="24"/>
                <w:szCs w:val="24"/>
              </w:rPr>
              <w:t>Subdominio</w:t>
            </w:r>
          </w:p>
        </w:tc>
        <w:tc>
          <w:tcPr>
            <w:tcW w:w="1728" w:type="dxa"/>
          </w:tcPr>
          <w:p w14:paraId="44C78ED8" w14:textId="77777777" w:rsidR="009D7237" w:rsidRPr="00F7088A" w:rsidRDefault="007F10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7088A">
              <w:rPr>
                <w:sz w:val="24"/>
                <w:szCs w:val="24"/>
              </w:rPr>
              <w:t>300 MB</w:t>
            </w:r>
          </w:p>
        </w:tc>
      </w:tr>
      <w:tr w:rsidR="009D7237" w:rsidRPr="00F7088A" w14:paraId="78E63680" w14:textId="77777777" w:rsidTr="00F7088A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7F5B762" w14:textId="77777777" w:rsidR="009D7237" w:rsidRPr="00F7088A" w:rsidRDefault="007F100E">
            <w:pPr>
              <w:rPr>
                <w:sz w:val="24"/>
                <w:szCs w:val="24"/>
              </w:rPr>
            </w:pPr>
            <w:r w:rsidRPr="00F7088A">
              <w:rPr>
                <w:sz w:val="24"/>
                <w:szCs w:val="24"/>
              </w:rPr>
              <w:t>Byet.host</w:t>
            </w:r>
          </w:p>
        </w:tc>
        <w:tc>
          <w:tcPr>
            <w:tcW w:w="1728" w:type="dxa"/>
          </w:tcPr>
          <w:p w14:paraId="28893200" w14:textId="77777777" w:rsidR="009D7237" w:rsidRPr="00F7088A" w:rsidRDefault="007F1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7088A">
              <w:rPr>
                <w:sz w:val="24"/>
                <w:szCs w:val="24"/>
              </w:rPr>
              <w:t>Panel de control personalizado</w:t>
            </w:r>
          </w:p>
        </w:tc>
        <w:tc>
          <w:tcPr>
            <w:tcW w:w="1728" w:type="dxa"/>
          </w:tcPr>
          <w:p w14:paraId="324FE62B" w14:textId="77777777" w:rsidR="009D7237" w:rsidRPr="00F7088A" w:rsidRDefault="007F1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7088A">
              <w:rPr>
                <w:sz w:val="24"/>
                <w:szCs w:val="24"/>
              </w:rPr>
              <w:t>Gratis</w:t>
            </w:r>
          </w:p>
        </w:tc>
        <w:tc>
          <w:tcPr>
            <w:tcW w:w="1728" w:type="dxa"/>
          </w:tcPr>
          <w:p w14:paraId="3E3DD3FE" w14:textId="77777777" w:rsidR="009D7237" w:rsidRPr="00F7088A" w:rsidRDefault="007F1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7088A">
              <w:rPr>
                <w:sz w:val="24"/>
                <w:szCs w:val="24"/>
              </w:rPr>
              <w:t>Subdominio</w:t>
            </w:r>
          </w:p>
        </w:tc>
        <w:tc>
          <w:tcPr>
            <w:tcW w:w="1728" w:type="dxa"/>
          </w:tcPr>
          <w:p w14:paraId="64FA7EFA" w14:textId="77777777" w:rsidR="009D7237" w:rsidRPr="00F7088A" w:rsidRDefault="007F1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7088A">
              <w:rPr>
                <w:sz w:val="24"/>
                <w:szCs w:val="24"/>
              </w:rPr>
              <w:t>1 GB</w:t>
            </w:r>
          </w:p>
        </w:tc>
      </w:tr>
      <w:tr w:rsidR="009D7237" w:rsidRPr="00F7088A" w14:paraId="3A9567C3" w14:textId="77777777" w:rsidTr="00F70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2C5CC1B" w14:textId="77777777" w:rsidR="009D7237" w:rsidRPr="00F7088A" w:rsidRDefault="007F100E">
            <w:pPr>
              <w:rPr>
                <w:sz w:val="24"/>
                <w:szCs w:val="24"/>
              </w:rPr>
            </w:pPr>
            <w:r w:rsidRPr="00F7088A">
              <w:rPr>
                <w:sz w:val="24"/>
                <w:szCs w:val="24"/>
              </w:rPr>
              <w:t>Freehostia</w:t>
            </w:r>
          </w:p>
        </w:tc>
        <w:tc>
          <w:tcPr>
            <w:tcW w:w="1728" w:type="dxa"/>
          </w:tcPr>
          <w:p w14:paraId="6933E82B" w14:textId="77777777" w:rsidR="009D7237" w:rsidRPr="00F7088A" w:rsidRDefault="007F10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7088A">
              <w:rPr>
                <w:sz w:val="24"/>
                <w:szCs w:val="24"/>
              </w:rPr>
              <w:t>Plan gratuito sin publicidad</w:t>
            </w:r>
          </w:p>
        </w:tc>
        <w:tc>
          <w:tcPr>
            <w:tcW w:w="1728" w:type="dxa"/>
          </w:tcPr>
          <w:p w14:paraId="075EBAF3" w14:textId="77777777" w:rsidR="009D7237" w:rsidRPr="00F7088A" w:rsidRDefault="007F10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7088A">
              <w:rPr>
                <w:sz w:val="24"/>
                <w:szCs w:val="24"/>
              </w:rPr>
              <w:t>Gratis</w:t>
            </w:r>
          </w:p>
        </w:tc>
        <w:tc>
          <w:tcPr>
            <w:tcW w:w="1728" w:type="dxa"/>
          </w:tcPr>
          <w:p w14:paraId="5836C362" w14:textId="77777777" w:rsidR="009D7237" w:rsidRPr="00F7088A" w:rsidRDefault="007F10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7088A">
              <w:rPr>
                <w:sz w:val="24"/>
                <w:szCs w:val="24"/>
              </w:rPr>
              <w:t>Subdominio</w:t>
            </w:r>
          </w:p>
        </w:tc>
        <w:tc>
          <w:tcPr>
            <w:tcW w:w="1728" w:type="dxa"/>
          </w:tcPr>
          <w:p w14:paraId="47F26EE7" w14:textId="77777777" w:rsidR="009D7237" w:rsidRPr="00F7088A" w:rsidRDefault="007F10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7088A">
              <w:rPr>
                <w:sz w:val="24"/>
                <w:szCs w:val="24"/>
              </w:rPr>
              <w:t>250 MB</w:t>
            </w:r>
          </w:p>
        </w:tc>
      </w:tr>
      <w:tr w:rsidR="009D7237" w:rsidRPr="00F7088A" w14:paraId="74E653D5" w14:textId="77777777" w:rsidTr="00F708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0BA877F" w14:textId="77777777" w:rsidR="009D7237" w:rsidRPr="00F7088A" w:rsidRDefault="007F100E">
            <w:pPr>
              <w:rPr>
                <w:sz w:val="24"/>
                <w:szCs w:val="24"/>
              </w:rPr>
            </w:pPr>
            <w:r w:rsidRPr="00F7088A">
              <w:rPr>
                <w:sz w:val="24"/>
                <w:szCs w:val="24"/>
              </w:rPr>
              <w:t>GitHub Pages</w:t>
            </w:r>
          </w:p>
        </w:tc>
        <w:tc>
          <w:tcPr>
            <w:tcW w:w="1728" w:type="dxa"/>
          </w:tcPr>
          <w:p w14:paraId="5EECDCF1" w14:textId="77777777" w:rsidR="009D7237" w:rsidRPr="00F7088A" w:rsidRDefault="007F1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7088A">
              <w:rPr>
                <w:sz w:val="24"/>
                <w:szCs w:val="24"/>
              </w:rPr>
              <w:t>Hosting gratuito para proyectos</w:t>
            </w:r>
          </w:p>
        </w:tc>
        <w:tc>
          <w:tcPr>
            <w:tcW w:w="1728" w:type="dxa"/>
          </w:tcPr>
          <w:p w14:paraId="3FE4E02B" w14:textId="77777777" w:rsidR="009D7237" w:rsidRPr="00F7088A" w:rsidRDefault="007F1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7088A">
              <w:rPr>
                <w:sz w:val="24"/>
                <w:szCs w:val="24"/>
              </w:rPr>
              <w:t>Gratis</w:t>
            </w:r>
          </w:p>
        </w:tc>
        <w:tc>
          <w:tcPr>
            <w:tcW w:w="1728" w:type="dxa"/>
          </w:tcPr>
          <w:p w14:paraId="4A78AA90" w14:textId="77777777" w:rsidR="009D7237" w:rsidRPr="00F7088A" w:rsidRDefault="007F1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7088A">
              <w:rPr>
                <w:sz w:val="24"/>
                <w:szCs w:val="24"/>
              </w:rPr>
              <w:t>github.io</w:t>
            </w:r>
          </w:p>
        </w:tc>
        <w:tc>
          <w:tcPr>
            <w:tcW w:w="1728" w:type="dxa"/>
          </w:tcPr>
          <w:p w14:paraId="12342118" w14:textId="77777777" w:rsidR="009D7237" w:rsidRPr="00F7088A" w:rsidRDefault="007F1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7088A">
              <w:rPr>
                <w:sz w:val="24"/>
                <w:szCs w:val="24"/>
              </w:rPr>
              <w:t>Ilimitado</w:t>
            </w:r>
          </w:p>
        </w:tc>
      </w:tr>
    </w:tbl>
    <w:p w14:paraId="432B0279" w14:textId="77777777" w:rsidR="007F100E" w:rsidRDefault="007F100E"/>
    <w:sectPr w:rsidR="000000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8658543">
    <w:abstractNumId w:val="8"/>
  </w:num>
  <w:num w:numId="2" w16cid:durableId="335497126">
    <w:abstractNumId w:val="6"/>
  </w:num>
  <w:num w:numId="3" w16cid:durableId="2106804748">
    <w:abstractNumId w:val="5"/>
  </w:num>
  <w:num w:numId="4" w16cid:durableId="737091093">
    <w:abstractNumId w:val="4"/>
  </w:num>
  <w:num w:numId="5" w16cid:durableId="1890607634">
    <w:abstractNumId w:val="7"/>
  </w:num>
  <w:num w:numId="6" w16cid:durableId="1580167742">
    <w:abstractNumId w:val="3"/>
  </w:num>
  <w:num w:numId="7" w16cid:durableId="721750083">
    <w:abstractNumId w:val="2"/>
  </w:num>
  <w:num w:numId="8" w16cid:durableId="895824266">
    <w:abstractNumId w:val="1"/>
  </w:num>
  <w:num w:numId="9" w16cid:durableId="1199322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3F6C"/>
    <w:rsid w:val="0029639D"/>
    <w:rsid w:val="00326F90"/>
    <w:rsid w:val="00377055"/>
    <w:rsid w:val="00450DD2"/>
    <w:rsid w:val="007F100E"/>
    <w:rsid w:val="009D7237"/>
    <w:rsid w:val="00A44663"/>
    <w:rsid w:val="00AA1D8D"/>
    <w:rsid w:val="00B47730"/>
    <w:rsid w:val="00CB0664"/>
    <w:rsid w:val="00F7088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40A4EA"/>
  <w14:defaultImageDpi w14:val="300"/>
  <w15:docId w15:val="{950D245E-FAC7-4229-AD76-D92E61B13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Tablanormal4">
    <w:name w:val="Plain Table 4"/>
    <w:basedOn w:val="Tablanormal"/>
    <w:uiPriority w:val="99"/>
    <w:rsid w:val="00F7088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196</Words>
  <Characters>1081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1275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ISAAC SUMAN</cp:lastModifiedBy>
  <cp:revision>5</cp:revision>
  <dcterms:created xsi:type="dcterms:W3CDTF">2024-09-17T16:12:00Z</dcterms:created>
  <dcterms:modified xsi:type="dcterms:W3CDTF">2024-09-17T16:15:00Z</dcterms:modified>
  <cp:category/>
</cp:coreProperties>
</file>